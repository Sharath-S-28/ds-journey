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7BEBF" w14:textId="77777777" w:rsidR="00DE6923" w:rsidRDefault="00000000">
      <w:pPr>
        <w:pStyle w:val="Title"/>
      </w:pPr>
      <w:r>
        <w:t>Git Commands - In-Depth Notes with Visuals</w:t>
      </w:r>
    </w:p>
    <w:p w14:paraId="2DBD8BAA" w14:textId="77777777" w:rsidR="00DE6923" w:rsidRDefault="00000000">
      <w:r>
        <w:t>This guide dives deeper into Git, covering not only commands but also workflows, error handling, and visual explanations.</w:t>
      </w:r>
    </w:p>
    <w:p w14:paraId="5BA3D046" w14:textId="77777777" w:rsidR="00DE6923" w:rsidRDefault="00000000">
      <w:pPr>
        <w:pStyle w:val="Heading2"/>
      </w:pPr>
      <w:r>
        <w:t>1. git init</w:t>
      </w:r>
    </w:p>
    <w:p w14:paraId="3679ED44" w14:textId="77777777" w:rsidR="00DE6923" w:rsidRDefault="00000000">
      <w:r>
        <w:t>Initializes a new Git repository in the current directory. This creates a hidden .git folder where Git tracks changes.</w:t>
      </w:r>
      <w:r>
        <w:br/>
      </w:r>
      <w:r>
        <w:br/>
        <w:t>Use case: Start tracking changes in a local project.</w:t>
      </w:r>
      <w:r>
        <w:br/>
        <w:t>Example:</w:t>
      </w:r>
      <w:r>
        <w:br/>
        <w:t xml:space="preserve">    git init</w:t>
      </w:r>
      <w:r>
        <w:br/>
      </w:r>
      <w:r>
        <w:br/>
        <w:t>Once initialized, you can start adding files to version control.</w:t>
      </w:r>
    </w:p>
    <w:p w14:paraId="04F4B83F" w14:textId="77777777" w:rsidR="00DE6923" w:rsidRDefault="00000000">
      <w:pPr>
        <w:pStyle w:val="Heading2"/>
      </w:pPr>
      <w:r>
        <w:t>2. git remote add origin &lt;URL&gt;</w:t>
      </w:r>
    </w:p>
    <w:p w14:paraId="3B4D0E7F" w14:textId="77777777" w:rsidR="00DE6923" w:rsidRDefault="00000000">
      <w:r>
        <w:t>Links your local repository to a remote one hosted on GitHub or another service.</w:t>
      </w:r>
      <w:r>
        <w:br/>
      </w:r>
      <w:r>
        <w:br/>
        <w:t>Example:</w:t>
      </w:r>
      <w:r>
        <w:br/>
        <w:t xml:space="preserve">    git remote add origin https://github.com/username/repo.git</w:t>
      </w:r>
      <w:r>
        <w:br/>
      </w:r>
      <w:r>
        <w:br/>
        <w:t>Now you can push/pull code to/from this remote repository.</w:t>
      </w:r>
    </w:p>
    <w:p w14:paraId="1EA1A27D" w14:textId="77777777" w:rsidR="00DE6923" w:rsidRDefault="00000000">
      <w:pPr>
        <w:pStyle w:val="Heading2"/>
      </w:pPr>
      <w:r>
        <w:t>3. git add and git status</w:t>
      </w:r>
    </w:p>
    <w:p w14:paraId="39E358EC" w14:textId="77777777" w:rsidR="00DE6923" w:rsidRDefault="00000000">
      <w:r>
        <w:t>Use 'git add' to stage changes and 'git status' to check the current state of your working directory.</w:t>
      </w:r>
      <w:r>
        <w:br/>
      </w:r>
      <w:r>
        <w:br/>
        <w:t>Examples:</w:t>
      </w:r>
      <w:r>
        <w:br/>
        <w:t xml:space="preserve">    git add .       # stages all changes</w:t>
      </w:r>
      <w:r>
        <w:br/>
        <w:t xml:space="preserve">    git status      # shows tracked/untracked changes</w:t>
      </w:r>
    </w:p>
    <w:p w14:paraId="01730B6E" w14:textId="77777777" w:rsidR="00DE6923" w:rsidRDefault="00000000">
      <w:pPr>
        <w:pStyle w:val="Heading2"/>
      </w:pPr>
      <w:r>
        <w:t>4. git commit</w:t>
      </w:r>
    </w:p>
    <w:p w14:paraId="358A2DFD" w14:textId="77777777" w:rsidR="00DE6923" w:rsidRDefault="00000000">
      <w:r>
        <w:t>Commits staged changes to the repository. Always use a clear commit message.</w:t>
      </w:r>
      <w:r>
        <w:br/>
      </w:r>
      <w:r>
        <w:br/>
        <w:t>Example:</w:t>
      </w:r>
      <w:r>
        <w:br/>
        <w:t xml:space="preserve">    git commit -m "Added login feature"</w:t>
      </w:r>
      <w:r>
        <w:br/>
      </w:r>
      <w:r>
        <w:br/>
        <w:t>A commit is like a save point in your project history.</w:t>
      </w:r>
    </w:p>
    <w:p w14:paraId="4A658EC9" w14:textId="77777777" w:rsidR="00DE6923" w:rsidRDefault="00000000">
      <w:pPr>
        <w:pStyle w:val="Heading2"/>
      </w:pPr>
      <w:r>
        <w:lastRenderedPageBreak/>
        <w:t>5. git push and git pull</w:t>
      </w:r>
    </w:p>
    <w:p w14:paraId="35238532" w14:textId="77777777" w:rsidR="00DE6923" w:rsidRDefault="00000000">
      <w:r>
        <w:t>'git push' uploads your commits to the remote repo.</w:t>
      </w:r>
      <w:r>
        <w:br/>
        <w:t>'git pull' brings remote changes to your local copy.</w:t>
      </w:r>
      <w:r>
        <w:br/>
      </w:r>
      <w:r>
        <w:br/>
        <w:t>Example:</w:t>
      </w:r>
      <w:r>
        <w:br/>
        <w:t xml:space="preserve">    git push -u origin main</w:t>
      </w:r>
      <w:r>
        <w:br/>
        <w:t xml:space="preserve">    git pull origin main</w:t>
      </w:r>
    </w:p>
    <w:p w14:paraId="0D5A7BBE" w14:textId="77777777" w:rsidR="00DE6923" w:rsidRDefault="00000000">
      <w:pPr>
        <w:pStyle w:val="Heading2"/>
      </w:pPr>
      <w:r>
        <w:t>6. git pull --rebase vs git pull</w:t>
      </w:r>
    </w:p>
    <w:p w14:paraId="6349EDB4" w14:textId="77777777" w:rsidR="00DE6923" w:rsidRDefault="00000000">
      <w:r>
        <w:t>'git pull --rebase' keeps history cleaner by avoiding unnecessary merge commits.</w:t>
      </w:r>
      <w:r>
        <w:br/>
      </w:r>
      <w:r>
        <w:br/>
        <w:t>Use this if you're working solo or want linear history.</w:t>
      </w:r>
      <w:r>
        <w:br/>
        <w:t>Avoid it if you're unsure about rebasing.</w:t>
      </w:r>
    </w:p>
    <w:p w14:paraId="060AA660" w14:textId="77777777" w:rsidR="00DE6923" w:rsidRDefault="00000000">
      <w:pPr>
        <w:pStyle w:val="Heading2"/>
      </w:pPr>
      <w:r>
        <w:t>7. Common Git Workflow</w:t>
      </w:r>
    </w:p>
    <w:p w14:paraId="619D70DD" w14:textId="77777777" w:rsidR="00DE6923" w:rsidRDefault="00000000">
      <w:r>
        <w:t>1. git status</w:t>
      </w:r>
      <w:r>
        <w:br/>
        <w:t>2. git add .</w:t>
      </w:r>
      <w:r>
        <w:br/>
        <w:t>3. git commit -m "message"</w:t>
      </w:r>
      <w:r>
        <w:br/>
        <w:t>4. git push</w:t>
      </w:r>
      <w:r>
        <w:br/>
      </w:r>
      <w:r>
        <w:br/>
        <w:t>This is your standard Git cycle for local changes.</w:t>
      </w:r>
      <w:r>
        <w:br/>
        <w:t>Use 'git pull --rebase' before starting work to stay up to date.</w:t>
      </w:r>
    </w:p>
    <w:p w14:paraId="499CD338" w14:textId="77777777" w:rsidR="00DE6923" w:rsidRDefault="00000000">
      <w:pPr>
        <w:pStyle w:val="Heading2"/>
      </w:pPr>
      <w:r>
        <w:t>8. git log and git diff</w:t>
      </w:r>
    </w:p>
    <w:p w14:paraId="205FF0CD" w14:textId="77777777" w:rsidR="00DE6923" w:rsidRDefault="00000000">
      <w:r>
        <w:t>'git log' shows commit history.</w:t>
      </w:r>
      <w:r>
        <w:br/>
        <w:t>'git diff' shows code differences between commits or branches.</w:t>
      </w:r>
    </w:p>
    <w:p w14:paraId="7C0AFCF2" w14:textId="77777777" w:rsidR="00DE6923" w:rsidRDefault="00000000">
      <w:pPr>
        <w:pStyle w:val="Heading2"/>
      </w:pPr>
      <w:r>
        <w:t>9. git branch and git checkout</w:t>
      </w:r>
    </w:p>
    <w:p w14:paraId="4C96B943" w14:textId="77777777" w:rsidR="00DE6923" w:rsidRDefault="00000000">
      <w:r>
        <w:t>'git branch' shows available branches.</w:t>
      </w:r>
      <w:r>
        <w:br/>
        <w:t>Use 'git checkout -b' to create and switch to a new branch.</w:t>
      </w:r>
    </w:p>
    <w:p w14:paraId="07120221" w14:textId="77777777" w:rsidR="00DE6923" w:rsidRDefault="00000000">
      <w:pPr>
        <w:pStyle w:val="Heading2"/>
      </w:pPr>
      <w:r>
        <w:t>10. git clone</w:t>
      </w:r>
    </w:p>
    <w:p w14:paraId="244F51E1" w14:textId="502593A3" w:rsidR="00DE6923" w:rsidRDefault="00000000">
      <w:r>
        <w:t>Copies a repository from GitHub to your local machine.</w:t>
      </w:r>
      <w:r>
        <w:br/>
      </w:r>
      <w:r>
        <w:br/>
        <w:t>Example:</w:t>
      </w:r>
      <w:r>
        <w:br/>
        <w:t xml:space="preserve">    git clone </w:t>
      </w:r>
      <w:hyperlink r:id="rId6" w:history="1">
        <w:r w:rsidR="00AA6355" w:rsidRPr="00E43E6D">
          <w:rPr>
            <w:rStyle w:val="Hyperlink"/>
          </w:rPr>
          <w:t>https://github.com/user/repo.git</w:t>
        </w:r>
      </w:hyperlink>
    </w:p>
    <w:p w14:paraId="47D4DFFF" w14:textId="77777777" w:rsidR="00AA6355" w:rsidRPr="00AA6355" w:rsidRDefault="00AA6355" w:rsidP="00AA6355">
      <w:pPr>
        <w:rPr>
          <w:b/>
          <w:bCs/>
        </w:rPr>
      </w:pPr>
      <w:r w:rsidRPr="00AA6355">
        <w:rPr>
          <w:b/>
          <w:bCs/>
        </w:rPr>
        <w:t>Common Combo Commands</w:t>
      </w:r>
    </w:p>
    <w:p w14:paraId="4CA20E75" w14:textId="77777777" w:rsidR="00AA6355" w:rsidRPr="00AA6355" w:rsidRDefault="00AA6355" w:rsidP="00AA6355">
      <w:r w:rsidRPr="00AA6355">
        <w:t>To stage, commit and push:</w:t>
      </w:r>
      <w:r w:rsidRPr="00AA6355">
        <w:br/>
        <w:t xml:space="preserve">    git </w:t>
      </w:r>
      <w:proofErr w:type="gramStart"/>
      <w:r w:rsidRPr="00AA6355">
        <w:t>add .</w:t>
      </w:r>
      <w:proofErr w:type="gramEnd"/>
      <w:r w:rsidRPr="00AA6355">
        <w:br/>
        <w:t xml:space="preserve">    git commit -m "message"</w:t>
      </w:r>
      <w:r w:rsidRPr="00AA6355">
        <w:br/>
        <w:t xml:space="preserve">    git push</w:t>
      </w:r>
      <w:r w:rsidRPr="00AA6355">
        <w:br/>
      </w:r>
      <w:r w:rsidRPr="00AA6355">
        <w:lastRenderedPageBreak/>
        <w:t>To get updates:</w:t>
      </w:r>
      <w:r w:rsidRPr="00AA6355">
        <w:br/>
        <w:t xml:space="preserve">    git pull --rebase origin main</w:t>
      </w:r>
    </w:p>
    <w:p w14:paraId="10EB7BBF" w14:textId="77777777" w:rsidR="00AA6355" w:rsidRDefault="00AA6355" w:rsidP="00AA6355">
      <w:pPr>
        <w:pStyle w:val="Heading2"/>
      </w:pPr>
      <w:r>
        <w:t>Common Combo Commands</w:t>
      </w:r>
    </w:p>
    <w:p w14:paraId="34F6FE44" w14:textId="77777777" w:rsidR="00AA6355" w:rsidRDefault="00AA6355" w:rsidP="00AA6355">
      <w:r>
        <w:t>To stage, commit and push:</w:t>
      </w:r>
      <w:r>
        <w:br/>
        <w:t xml:space="preserve">    git </w:t>
      </w:r>
      <w:proofErr w:type="gramStart"/>
      <w:r>
        <w:t>add .</w:t>
      </w:r>
      <w:proofErr w:type="gramEnd"/>
      <w:r>
        <w:br/>
        <w:t xml:space="preserve">    git commit -m "message"</w:t>
      </w:r>
      <w:r>
        <w:br/>
        <w:t xml:space="preserve">    git push</w:t>
      </w:r>
      <w:r>
        <w:br/>
        <w:t>To get updates:</w:t>
      </w:r>
      <w:r>
        <w:br/>
        <w:t xml:space="preserve">    git pull --rebase origin main</w:t>
      </w:r>
    </w:p>
    <w:p w14:paraId="4EE84D2C" w14:textId="77777777" w:rsidR="00AA6355" w:rsidRDefault="00AA6355"/>
    <w:sectPr w:rsidR="00AA63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2297004">
    <w:abstractNumId w:val="8"/>
  </w:num>
  <w:num w:numId="2" w16cid:durableId="564411472">
    <w:abstractNumId w:val="6"/>
  </w:num>
  <w:num w:numId="3" w16cid:durableId="2042707131">
    <w:abstractNumId w:val="5"/>
  </w:num>
  <w:num w:numId="4" w16cid:durableId="2047487109">
    <w:abstractNumId w:val="4"/>
  </w:num>
  <w:num w:numId="5" w16cid:durableId="501746999">
    <w:abstractNumId w:val="7"/>
  </w:num>
  <w:num w:numId="6" w16cid:durableId="566841312">
    <w:abstractNumId w:val="3"/>
  </w:num>
  <w:num w:numId="7" w16cid:durableId="1579750558">
    <w:abstractNumId w:val="2"/>
  </w:num>
  <w:num w:numId="8" w16cid:durableId="1983341064">
    <w:abstractNumId w:val="1"/>
  </w:num>
  <w:num w:numId="9" w16cid:durableId="1450586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A6355"/>
    <w:rsid w:val="00B47730"/>
    <w:rsid w:val="00CB0664"/>
    <w:rsid w:val="00DE6923"/>
    <w:rsid w:val="00EE2F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F8F1EB"/>
  <w14:defaultImageDpi w14:val="300"/>
  <w15:docId w15:val="{D68F9D61-256C-400F-9B55-77E14DEB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A63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1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ser/repo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Sharath S</cp:lastModifiedBy>
  <cp:revision>2</cp:revision>
  <dcterms:created xsi:type="dcterms:W3CDTF">2013-12-23T23:15:00Z</dcterms:created>
  <dcterms:modified xsi:type="dcterms:W3CDTF">2025-04-08T19:33:00Z</dcterms:modified>
  <cp:category/>
</cp:coreProperties>
</file>